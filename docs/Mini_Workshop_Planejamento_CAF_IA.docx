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8D76" w14:textId="77777777" w:rsidR="00266703" w:rsidRDefault="00000000">
      <w:pPr>
        <w:pStyle w:val="Ttulo"/>
      </w:pPr>
      <w:r>
        <w:t>Mini Workshop de Planejamento – Cloud Adoption Framework + IA</w:t>
      </w:r>
    </w:p>
    <w:p w14:paraId="6075B6B1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Este relatório orientado guiará seu grupo na construção de um plano estratégico de adoção da nuvem, com foco na modernização de sistemas legados e no uso de Inteligência Artificial. Responda de forma clara e prática, utilizando exemplos reais ou fictícios.</w:t>
      </w:r>
    </w:p>
    <w:p w14:paraId="1EEE8170" w14:textId="77777777" w:rsidR="00266703" w:rsidRPr="007A2389" w:rsidRDefault="00000000">
      <w:pPr>
        <w:pStyle w:val="Ttulo1"/>
        <w:rPr>
          <w:lang w:val="pt-BR"/>
        </w:rPr>
      </w:pPr>
      <w:r w:rsidRPr="007A2389">
        <w:rPr>
          <w:lang w:val="pt-BR"/>
        </w:rPr>
        <w:t>1. Sobre a Empresa Escolhida</w:t>
      </w:r>
    </w:p>
    <w:p w14:paraId="3EE8770F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Qual é o nome e o setor da empresa analisada? Descreva brevemente suas operações.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772C5E53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Essa empresa já usa algum serviço em nuvem? Quais?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7C2B9B39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Há algum sistema crítico que precisa de atenção urgente? Qual?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2FEECA53" w14:textId="77777777" w:rsidR="00266703" w:rsidRPr="007A2389" w:rsidRDefault="00000000">
      <w:pPr>
        <w:pStyle w:val="Ttulo1"/>
        <w:rPr>
          <w:lang w:val="pt-BR"/>
        </w:rPr>
      </w:pPr>
      <w:r w:rsidRPr="007A2389">
        <w:rPr>
          <w:lang w:val="pt-BR"/>
        </w:rPr>
        <w:t>2. Quais ativos digitais essa empresa possui?</w:t>
      </w:r>
    </w:p>
    <w:p w14:paraId="76D4AC4A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Liste os principais sistemas, bancos de dados, documentos ou serviços digitais existentes.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57E2806D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Esses ativos estão atualizados ou possuem limitações técnicas visíveis?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2765C505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Você consegue identificar oportunidades de aplicação de IA? (ex: análise preditiva, automação, visão computacional)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0644081E" w14:textId="77777777" w:rsidR="00266703" w:rsidRPr="007A2389" w:rsidRDefault="00000000">
      <w:pPr>
        <w:pStyle w:val="Ttulo1"/>
        <w:rPr>
          <w:lang w:val="pt-BR"/>
        </w:rPr>
      </w:pPr>
      <w:r w:rsidRPr="007A2389">
        <w:rPr>
          <w:lang w:val="pt-BR"/>
        </w:rPr>
        <w:t>3. Escolha dois sistemas legados para planejar a migração</w:t>
      </w:r>
    </w:p>
    <w:p w14:paraId="7AF81C52" w14:textId="77777777" w:rsidR="00266703" w:rsidRPr="007A2389" w:rsidRDefault="00000000">
      <w:pPr>
        <w:rPr>
          <w:lang w:val="pt-BR"/>
        </w:rPr>
      </w:pPr>
      <w:r w:rsidRPr="007A2389">
        <w:rPr>
          <w:b/>
          <w:bCs/>
          <w:lang w:val="pt-BR"/>
        </w:rPr>
        <w:t>Sistema 1:</w:t>
      </w:r>
      <w:r w:rsidRPr="007A2389">
        <w:rPr>
          <w:b/>
          <w:bCs/>
          <w:lang w:val="pt-BR"/>
        </w:rPr>
        <w:br/>
      </w:r>
      <w:r w:rsidRPr="007A2389">
        <w:rPr>
          <w:lang w:val="pt-BR"/>
        </w:rPr>
        <w:t>- Nome ou função:</w:t>
      </w:r>
      <w:r w:rsidRPr="007A2389">
        <w:rPr>
          <w:lang w:val="pt-BR"/>
        </w:rPr>
        <w:br/>
        <w:t>- Qual problema atual ele apresenta?</w:t>
      </w:r>
      <w:r w:rsidRPr="007A2389">
        <w:rPr>
          <w:lang w:val="pt-BR"/>
        </w:rPr>
        <w:br/>
        <w:t xml:space="preserve">- Que tipo de migração você recomenda (Rehost, </w:t>
      </w:r>
      <w:proofErr w:type="gramStart"/>
      <w:r w:rsidRPr="007A2389">
        <w:rPr>
          <w:lang w:val="pt-BR"/>
        </w:rPr>
        <w:t>Refactor, etc.</w:t>
      </w:r>
      <w:proofErr w:type="gramEnd"/>
      <w:r w:rsidRPr="007A2389">
        <w:rPr>
          <w:lang w:val="pt-BR"/>
        </w:rPr>
        <w:t>)?</w:t>
      </w:r>
      <w:r w:rsidRPr="007A2389">
        <w:rPr>
          <w:lang w:val="pt-BR"/>
        </w:rPr>
        <w:br/>
      </w:r>
      <w:r w:rsidRPr="007A2389">
        <w:rPr>
          <w:lang w:val="pt-BR"/>
        </w:rPr>
        <w:lastRenderedPageBreak/>
        <w:t>- Por quê?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1B636330" w14:textId="77777777" w:rsidR="00266703" w:rsidRPr="007A2389" w:rsidRDefault="00000000">
      <w:pPr>
        <w:rPr>
          <w:lang w:val="pt-BR"/>
        </w:rPr>
      </w:pPr>
      <w:r w:rsidRPr="007A2389">
        <w:rPr>
          <w:b/>
          <w:bCs/>
          <w:lang w:val="pt-BR"/>
        </w:rPr>
        <w:t>Sistema 2:</w:t>
      </w:r>
      <w:r w:rsidRPr="007A2389">
        <w:rPr>
          <w:b/>
          <w:bCs/>
          <w:lang w:val="pt-BR"/>
        </w:rPr>
        <w:br/>
      </w:r>
      <w:r w:rsidRPr="007A2389">
        <w:rPr>
          <w:lang w:val="pt-BR"/>
        </w:rPr>
        <w:t>- Nome ou função:</w:t>
      </w:r>
      <w:r w:rsidRPr="007A2389">
        <w:rPr>
          <w:lang w:val="pt-BR"/>
        </w:rPr>
        <w:br/>
        <w:t>- Qual problema atual ele apresenta?</w:t>
      </w:r>
      <w:r w:rsidRPr="007A2389">
        <w:rPr>
          <w:lang w:val="pt-BR"/>
        </w:rPr>
        <w:br/>
        <w:t xml:space="preserve">- Que tipo de migração você recomenda (Rehost, </w:t>
      </w:r>
      <w:proofErr w:type="gramStart"/>
      <w:r w:rsidRPr="007A2389">
        <w:rPr>
          <w:lang w:val="pt-BR"/>
        </w:rPr>
        <w:t>Refactor, etc.</w:t>
      </w:r>
      <w:proofErr w:type="gramEnd"/>
      <w:r w:rsidRPr="007A2389">
        <w:rPr>
          <w:lang w:val="pt-BR"/>
        </w:rPr>
        <w:t>)?</w:t>
      </w:r>
      <w:r w:rsidRPr="007A2389">
        <w:rPr>
          <w:lang w:val="pt-BR"/>
        </w:rPr>
        <w:br/>
        <w:t>- Por quê?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4EE0E368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Esses sistemas poderiam se beneficiar de alguma funcionalidade de IA? Dê exemplos.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2480E4C0" w14:textId="77777777" w:rsidR="00266703" w:rsidRPr="007A2389" w:rsidRDefault="00000000">
      <w:pPr>
        <w:pStyle w:val="Ttulo1"/>
        <w:rPr>
          <w:lang w:val="pt-BR"/>
        </w:rPr>
      </w:pPr>
      <w:r w:rsidRPr="007A2389">
        <w:rPr>
          <w:lang w:val="pt-BR"/>
        </w:rPr>
        <w:t>4. Capacitação e equipes envolvidas</w:t>
      </w:r>
    </w:p>
    <w:p w14:paraId="7FD456AA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A equipe atual está preparada para conduzir a migração? Explique.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100DAB73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Quais habilidades estão faltando? (ex: conhecimento em nuvem, DevOps, segurança, IA...)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77771FA2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Como a empresa poderia resolver isso? (ex: treinamentos, contratações, parcerias...)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30058748" w14:textId="77777777" w:rsidR="00266703" w:rsidRPr="007A2389" w:rsidRDefault="00000000">
      <w:pPr>
        <w:pStyle w:val="Ttulo1"/>
        <w:rPr>
          <w:lang w:val="pt-BR"/>
        </w:rPr>
      </w:pPr>
      <w:r w:rsidRPr="007A2389">
        <w:rPr>
          <w:lang w:val="pt-BR"/>
        </w:rPr>
        <w:t>5. Montem um plano simples de ação</w:t>
      </w:r>
    </w:p>
    <w:p w14:paraId="5F23B1B1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Quais os 3 primeiros passos mais importantes que a empresa deveria tomar nas próximas semanas?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7764B9A6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Quem deveria estar envolvido nessas etapas?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6E331A26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Qual é o maior risco ou desafio previsto, e como vocês recomendam lidar com ele?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397F25F5" w14:textId="77777777" w:rsidR="00266703" w:rsidRPr="007A2389" w:rsidRDefault="00000000">
      <w:pPr>
        <w:pStyle w:val="Ttulo1"/>
        <w:rPr>
          <w:lang w:val="pt-BR"/>
        </w:rPr>
      </w:pPr>
      <w:r w:rsidRPr="007A2389">
        <w:rPr>
          <w:lang w:val="pt-BR"/>
        </w:rPr>
        <w:lastRenderedPageBreak/>
        <w:t>6. Conclusão do Grupo</w:t>
      </w:r>
    </w:p>
    <w:p w14:paraId="5DDFEF1C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Resumo da proposta de vocês em até 5 linhas: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p w14:paraId="72E4ED78" w14:textId="77777777" w:rsidR="00266703" w:rsidRPr="007A2389" w:rsidRDefault="00000000">
      <w:pPr>
        <w:rPr>
          <w:lang w:val="pt-BR"/>
        </w:rPr>
      </w:pPr>
      <w:r w:rsidRPr="007A2389">
        <w:rPr>
          <w:lang w:val="pt-BR"/>
        </w:rPr>
        <w:t>O que vocês aprenderam ao fazer esse exercício?</w:t>
      </w:r>
      <w:r w:rsidRPr="007A2389">
        <w:rPr>
          <w:lang w:val="pt-BR"/>
        </w:rPr>
        <w:br/>
      </w:r>
      <w:r w:rsidRPr="007A2389">
        <w:rPr>
          <w:lang w:val="pt-BR"/>
        </w:rPr>
        <w:br/>
      </w:r>
    </w:p>
    <w:sectPr w:rsidR="00266703" w:rsidRPr="007A23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716013">
    <w:abstractNumId w:val="8"/>
  </w:num>
  <w:num w:numId="2" w16cid:durableId="1001205010">
    <w:abstractNumId w:val="6"/>
  </w:num>
  <w:num w:numId="3" w16cid:durableId="1053847709">
    <w:abstractNumId w:val="5"/>
  </w:num>
  <w:num w:numId="4" w16cid:durableId="1331716072">
    <w:abstractNumId w:val="4"/>
  </w:num>
  <w:num w:numId="5" w16cid:durableId="1834564537">
    <w:abstractNumId w:val="7"/>
  </w:num>
  <w:num w:numId="6" w16cid:durableId="1992100623">
    <w:abstractNumId w:val="3"/>
  </w:num>
  <w:num w:numId="7" w16cid:durableId="93864928">
    <w:abstractNumId w:val="2"/>
  </w:num>
  <w:num w:numId="8" w16cid:durableId="1222012644">
    <w:abstractNumId w:val="1"/>
  </w:num>
  <w:num w:numId="9" w16cid:durableId="45012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703"/>
    <w:rsid w:val="0029639D"/>
    <w:rsid w:val="00326F90"/>
    <w:rsid w:val="00736C15"/>
    <w:rsid w:val="007A23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E445AA"/>
  <w14:defaultImageDpi w14:val="300"/>
  <w15:docId w15:val="{5608C9CA-DDA7-4153-A944-5E80AAA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 GODOI CHIOVATO</cp:lastModifiedBy>
  <cp:revision>2</cp:revision>
  <dcterms:created xsi:type="dcterms:W3CDTF">2013-12-23T23:15:00Z</dcterms:created>
  <dcterms:modified xsi:type="dcterms:W3CDTF">2025-05-16T14:52:00Z</dcterms:modified>
  <cp:category/>
</cp:coreProperties>
</file>